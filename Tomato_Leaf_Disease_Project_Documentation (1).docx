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Tomato Leaf Disease Detection - Project Documentation</w:t>
      </w:r>
    </w:p>
    <w:p>
      <w:pPr>
        <w:pStyle w:val="Heading1"/>
      </w:pPr>
      <w:r>
        <w:t>1. Introduction</w:t>
      </w:r>
    </w:p>
    <w:p>
      <w:r>
        <w:t>This project is a web-based Tomato Leaf Disease Detection System developed using a Convolutional Neural Network (CNN) model integrated into a Flask web application. The user uploads an image of a tomato leaf, and the system predicts the disease present in the leaf.</w:t>
      </w:r>
    </w:p>
    <w:p>
      <w:pPr>
        <w:pStyle w:val="Heading1"/>
      </w:pPr>
      <w:r>
        <w:t>2. Project Structure</w:t>
      </w:r>
    </w:p>
    <w:p>
      <w:r>
        <w:t>The following is the folder structure of the project:</w:t>
      </w:r>
    </w:p>
    <w:p>
      <w:r>
        <w:br/>
        <w:t>Tomato-Leaf-Project/</w:t>
        <w:br/>
        <w:t>│</w:t>
        <w:br/>
        <w:t>├── app.py                         # Main Flask backend</w:t>
        <w:br/>
        <w:t>├── requirements.txt               # Required Python libraries</w:t>
        <w:br/>
        <w:t>├── README.md                      # Project documentation</w:t>
        <w:br/>
        <w:t>│</w:t>
        <w:br/>
        <w:t>├── Training/                      # Contains the trained CNN model</w:t>
        <w:br/>
        <w:t>│   └── tomato_leaf_disease_model.h5</w:t>
        <w:br/>
        <w:t>│</w:t>
        <w:br/>
        <w:t>├── static/                        # Static files</w:t>
        <w:br/>
        <w:t>│   ├── uploads/                   # Uploaded images</w:t>
        <w:br/>
        <w:t>│   └── style.css                  # CSS styling</w:t>
        <w:br/>
        <w:t>│</w:t>
        <w:br/>
        <w:t>├── templates/                     # HTML templates</w:t>
        <w:br/>
        <w:t>│   ├── index.html                 # Home page (upload form)</w:t>
        <w:br/>
        <w:t>│   └── result.html                # Result page (shows prediction)</w:t>
        <w:br/>
      </w:r>
    </w:p>
    <w:p>
      <w:pPr>
        <w:pStyle w:val="Heading1"/>
      </w:pPr>
      <w:r>
        <w:t>3. Description of Project Files</w:t>
      </w:r>
    </w:p>
    <w:p>
      <w:pPr>
        <w:pStyle w:val="Heading2"/>
      </w:pPr>
      <w:r>
        <w:t>app.py</w:t>
      </w:r>
    </w:p>
    <w:p>
      <w:r>
        <w:t>Main application file for Flask. Loads the CNN model, processes uploaded images, predicts disease, and renders HTML templates.</w:t>
      </w:r>
    </w:p>
    <w:p>
      <w:pPr>
        <w:pStyle w:val="Heading2"/>
      </w:pPr>
      <w:r>
        <w:t>Training/tomato_leaf_disease_model.h5</w:t>
      </w:r>
    </w:p>
    <w:p>
      <w:r>
        <w:t>Pre-trained CNN model saved using Keras. Used for inference (prediction) in the Flask app.</w:t>
      </w:r>
    </w:p>
    <w:p>
      <w:pPr>
        <w:pStyle w:val="Heading2"/>
      </w:pPr>
      <w:r>
        <w:t>templates/index.html</w:t>
      </w:r>
    </w:p>
    <w:p>
      <w:r>
        <w:t>Homepage that provides an upload form for users to submit tomato leaf images.</w:t>
      </w:r>
    </w:p>
    <w:p>
      <w:pPr>
        <w:pStyle w:val="Heading2"/>
      </w:pPr>
      <w:r>
        <w:t>templates/result.html</w:t>
      </w:r>
    </w:p>
    <w:p>
      <w:r>
        <w:t>Displays the prediction result along with the uploaded image.</w:t>
      </w:r>
    </w:p>
    <w:p>
      <w:pPr>
        <w:pStyle w:val="Heading2"/>
      </w:pPr>
      <w:r>
        <w:t>static/uploads/</w:t>
      </w:r>
    </w:p>
    <w:p>
      <w:r>
        <w:t>Stores uploaded images temporarily to be displayed back to the user.</w:t>
      </w:r>
    </w:p>
    <w:p>
      <w:pPr>
        <w:pStyle w:val="Heading2"/>
      </w:pPr>
      <w:r>
        <w:t>static/style.css</w:t>
      </w:r>
    </w:p>
    <w:p>
      <w:r>
        <w:t>Contains CSS styles for HTML pages. Optional but improves UI presentation.</w:t>
      </w:r>
    </w:p>
    <w:p>
      <w:pPr>
        <w:pStyle w:val="Heading2"/>
      </w:pPr>
      <w:r>
        <w:t>requirements.txt</w:t>
      </w:r>
    </w:p>
    <w:p>
      <w:r>
        <w:t>Lists all Python libraries required to run the project. Can be installed using pip.</w:t>
      </w:r>
    </w:p>
    <w:p>
      <w:pPr>
        <w:pStyle w:val="Heading2"/>
      </w:pPr>
      <w:r>
        <w:t>README.md</w:t>
      </w:r>
    </w:p>
    <w:p>
      <w:r>
        <w:t>Contains project overview, setup instructions, model classes, and usage details.</w:t>
      </w:r>
    </w:p>
    <w:p>
      <w:pPr>
        <w:pStyle w:val="Heading1"/>
      </w:pPr>
      <w:r>
        <w:t>4. Supported Disease Classes</w:t>
      </w:r>
    </w:p>
    <w:p>
      <w:r>
        <w:t>The model is trained to detect the following tomato leaf conditions:</w:t>
      </w:r>
    </w:p>
    <w:p>
      <w:pPr>
        <w:pStyle w:val="ListBullet"/>
      </w:pPr>
      <w:r>
        <w:t>Tomato___Bacterial_spot</w:t>
      </w:r>
    </w:p>
    <w:p>
      <w:pPr>
        <w:pStyle w:val="ListBullet"/>
      </w:pPr>
      <w:r>
        <w:t>Tomato___Early_blight</w:t>
      </w:r>
    </w:p>
    <w:p>
      <w:pPr>
        <w:pStyle w:val="ListBullet"/>
      </w:pPr>
      <w:r>
        <w:t>Tomato___Late_blight</w:t>
      </w:r>
    </w:p>
    <w:p>
      <w:pPr>
        <w:pStyle w:val="ListBullet"/>
      </w:pPr>
      <w:r>
        <w:t>Tomato___Leaf_Mold</w:t>
      </w:r>
    </w:p>
    <w:p>
      <w:pPr>
        <w:pStyle w:val="ListBullet"/>
      </w:pPr>
      <w:r>
        <w:t>Tomato___Septoria_leaf_spot</w:t>
      </w:r>
    </w:p>
    <w:p>
      <w:pPr>
        <w:pStyle w:val="ListBullet"/>
      </w:pPr>
      <w:r>
        <w:t>Tomato___Spider_mites</w:t>
      </w:r>
    </w:p>
    <w:p>
      <w:pPr>
        <w:pStyle w:val="ListBullet"/>
      </w:pPr>
      <w:r>
        <w:t>Tomato___Target_Spot</w:t>
      </w:r>
    </w:p>
    <w:p>
      <w:pPr>
        <w:pStyle w:val="ListBullet"/>
      </w:pPr>
      <w:r>
        <w:t>Tomato___Tomato_YellowLeaf_Curl_Virus</w:t>
      </w:r>
    </w:p>
    <w:p>
      <w:pPr>
        <w:pStyle w:val="ListBullet"/>
      </w:pPr>
      <w:r>
        <w:t>Tomato___Tomato_mosaic_virus</w:t>
      </w:r>
    </w:p>
    <w:p>
      <w:pPr>
        <w:pStyle w:val="ListBullet"/>
      </w:pPr>
      <w:r>
        <w:t>Tomato___healthy</w:t>
      </w:r>
    </w:p>
    <w:p>
      <w:pPr>
        <w:pStyle w:val="Heading1"/>
      </w:pPr>
      <w:r>
        <w:t>5. How to Run the Project</w:t>
      </w:r>
    </w:p>
    <w:p>
      <w:r>
        <w:t>1. Clone the project folder.</w:t>
      </w:r>
    </w:p>
    <w:p>
      <w:r>
        <w:t>2. Create and activate a virtual environment (optional but recommended).</w:t>
      </w:r>
    </w:p>
    <w:p>
      <w:r>
        <w:t>3. Install dependencies using: pip install -r requirements.txt</w:t>
      </w:r>
    </w:p>
    <w:p>
      <w:r>
        <w:t>4. Run the Flask application using: python app.py</w:t>
      </w:r>
    </w:p>
    <w:p>
      <w:r>
        <w:t>5. Open a browser and navigate to: http://localhost:7000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